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Deployment Guide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SSH into EC2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ssh -i myissues-new-key.pem ec2-user@&lt;EC2_PUBLIC_IP&gt;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cd ~/MyissuesCharity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Ensure Services are Installed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sudo yum update -y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sudo yum install -y git nginx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curl -fsSL https://rpm.nodesource.com/setup_18.x | sudo bash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sudo yum install -y nodejs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sudo npm install -g pm2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Clone &amp; Env Setup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git clone https://github.com/santic4/MyissuesCharity.git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cp backend/.env backend/.env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nano backend/.env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echo "VITE_API_URL=" &gt; frontend/.env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Database (Docker)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docker-compose up -d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docker exec -it myissues-postgres psql -U postgres -c "CREATE DATABASE myissues_charity;"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docker exec -i myissues-postgres psql -U postgres -d myissues_charity &lt; database/schema.sql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Deploy Backend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cd backend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npm install --production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pm2 start index.js --name backend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Deploy Frontend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cd ../frontend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npm install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npm run build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sudo mkdir -p /var/www/myissues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sudo cp -r dist/* /var/www/myissues/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Nginx Configuration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sudo tee /etc/nginx/conf.d/myissues.conf &lt;&lt; 'EOF'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... (nginx config) 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EOF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sudo nginx -t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sudo systemctl enable nginx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sudo systemctl start nginx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SSL with Certbot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sudo yum install -y python3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curl -O https://bootstrap.pypa.io/get-pip.py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sudo python3 get-pip.py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sudo pip3 install certbot certbot-nginx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sudo mkdir -p /var/www/html/.well-known/acme-challenge/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sudo systemctl reload nginx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sudo certbot --nginx -d myissuescharity.org -m your@mail.com --redirect --hsts --staple-ocsp --agree-tos --non-interactive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sudo nginx -t &amp;&amp; sudo systemctl reload nginx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DNS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Ensure A records for both @ and www point to EC2 Public IP.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 Test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https://myissuescharity.org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https://myissuescharity.org/api/users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b8ydET4AsC3xLIE49eqsH2lhXg==">CgMxLjA4AHIhMWpzb193NE50eW15cWlfZ3NSNHJ2X1FYWHk2ZG10bTVG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